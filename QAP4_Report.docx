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79E95" w14:textId="4D0C66F8" w:rsidR="00E6708B" w:rsidRDefault="00000000">
      <w:pPr>
        <w:pStyle w:val="Heading1"/>
      </w:pPr>
      <w:r>
        <w:t xml:space="preserve">QAP 4 </w:t>
      </w:r>
    </w:p>
    <w:p w14:paraId="631BBF20" w14:textId="77777777" w:rsidR="00E6708B" w:rsidRDefault="00000000">
      <w:pPr>
        <w:pStyle w:val="Heading2"/>
      </w:pPr>
      <w:r>
        <w:t>1. How many hours did it take you to complete this assessment?</w:t>
      </w:r>
    </w:p>
    <w:p w14:paraId="3A801859" w14:textId="77777777" w:rsidR="00E6708B" w:rsidRDefault="00000000">
      <w:r>
        <w:t>- Problem 1 (Drug class and file handling): 1.5 hours</w:t>
      </w:r>
      <w:r>
        <w:br/>
        <w:t>- Problem 2 (Patient class and database interaction): 1.5 hours</w:t>
      </w:r>
      <w:r>
        <w:br/>
        <w:t>- Problem 3 (Main application and menu): 1.5 hours</w:t>
      </w:r>
      <w:r>
        <w:br/>
        <w:t>- Final testing, debugging, and writing README: 1.5 hours</w:t>
      </w:r>
      <w:r>
        <w:br/>
        <w:t>Total: 6 hours</w:t>
      </w:r>
    </w:p>
    <w:p w14:paraId="5F32F37C" w14:textId="77777777" w:rsidR="00E6708B" w:rsidRDefault="00000000">
      <w:pPr>
        <w:pStyle w:val="Heading2"/>
      </w:pPr>
      <w:r>
        <w:t>2. What online resources did you use?</w:t>
      </w:r>
    </w:p>
    <w:p w14:paraId="40B3BE21" w14:textId="77777777" w:rsidR="00E6708B" w:rsidRDefault="00000000">
      <w:r>
        <w:t>- Lecture materials</w:t>
      </w:r>
      <w:r>
        <w:br/>
        <w:t>- Stack Overflow</w:t>
      </w:r>
      <w:r>
        <w:br/>
        <w:t>- YouTube</w:t>
      </w:r>
    </w:p>
    <w:p w14:paraId="4A91C8E9" w14:textId="77777777" w:rsidR="00E6708B" w:rsidRDefault="00000000">
      <w:pPr>
        <w:pStyle w:val="Heading2"/>
      </w:pPr>
      <w:r>
        <w:t>3. Did you get help from any classmates?</w:t>
      </w:r>
    </w:p>
    <w:p w14:paraId="55D57314" w14:textId="77777777" w:rsidR="00E6708B" w:rsidRDefault="00000000">
      <w:r>
        <w:t>No, I completed the assessment independently.</w:t>
      </w:r>
    </w:p>
    <w:p w14:paraId="78AC9756" w14:textId="77777777" w:rsidR="00E6708B" w:rsidRDefault="00000000">
      <w:pPr>
        <w:pStyle w:val="Heading2"/>
      </w:pPr>
      <w:r>
        <w:t>4. Did you ask for help from an instructor?</w:t>
      </w:r>
    </w:p>
    <w:p w14:paraId="1036AC9D" w14:textId="77777777" w:rsidR="00E6708B" w:rsidRDefault="00000000">
      <w:r>
        <w:t>No, I did not ask for any help from the instructor.</w:t>
      </w:r>
    </w:p>
    <w:p w14:paraId="1C88CBF1" w14:textId="77777777" w:rsidR="00E6708B" w:rsidRDefault="00000000">
      <w:pPr>
        <w:pStyle w:val="Heading2"/>
      </w:pPr>
      <w:r>
        <w:t>5. Rate the difficulty of each problem:</w:t>
      </w:r>
    </w:p>
    <w:p w14:paraId="4704AC46" w14:textId="77777777" w:rsidR="00E6708B" w:rsidRDefault="00000000">
      <w:r>
        <w:t>- Problem 1: Moderate difficulty</w:t>
      </w:r>
      <w:r>
        <w:br/>
        <w:t>- Problem 2: Moderate difficulty</w:t>
      </w:r>
      <w:r>
        <w:br/>
        <w:t>- Problem 3: Easy to moderate</w:t>
      </w:r>
    </w:p>
    <w:sectPr w:rsidR="00E670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7450803">
    <w:abstractNumId w:val="8"/>
  </w:num>
  <w:num w:numId="2" w16cid:durableId="835533227">
    <w:abstractNumId w:val="6"/>
  </w:num>
  <w:num w:numId="3" w16cid:durableId="277641870">
    <w:abstractNumId w:val="5"/>
  </w:num>
  <w:num w:numId="4" w16cid:durableId="1197082837">
    <w:abstractNumId w:val="4"/>
  </w:num>
  <w:num w:numId="5" w16cid:durableId="1825510694">
    <w:abstractNumId w:val="7"/>
  </w:num>
  <w:num w:numId="6" w16cid:durableId="2003778905">
    <w:abstractNumId w:val="3"/>
  </w:num>
  <w:num w:numId="7" w16cid:durableId="1296325684">
    <w:abstractNumId w:val="2"/>
  </w:num>
  <w:num w:numId="8" w16cid:durableId="2111850682">
    <w:abstractNumId w:val="1"/>
  </w:num>
  <w:num w:numId="9" w16cid:durableId="1626807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0F9"/>
    <w:rsid w:val="00576B52"/>
    <w:rsid w:val="00AA1D8D"/>
    <w:rsid w:val="00B47730"/>
    <w:rsid w:val="00CB0664"/>
    <w:rsid w:val="00E670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3DDF99"/>
  <w14:defaultImageDpi w14:val="300"/>
  <w15:docId w15:val="{E0D98615-E83D-5940-85B7-850DD834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Ramadan Masadekh</cp:lastModifiedBy>
  <cp:revision>2</cp:revision>
  <dcterms:created xsi:type="dcterms:W3CDTF">2013-12-23T23:15:00Z</dcterms:created>
  <dcterms:modified xsi:type="dcterms:W3CDTF">2025-07-25T21:57:00Z</dcterms:modified>
  <cp:category/>
</cp:coreProperties>
</file>